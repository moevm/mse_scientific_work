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test2</w:t>
      </w:r>
    </w:p>
    <w:p>
      <w:r>
        <w:t>test1</w:t>
      </w:r>
    </w:p>
    <w:p>
      <w:r>
        <w:t xml:space="preserve">Проведение международных студенческих школ по программной инженерии с использованием гибких методологий </w:t>
      </w:r>
    </w:p>
    <w:p>
      <w:r>
        <w:t>The SLAM Constructor Framework for ROS</w:t>
      </w:r>
    </w:p>
    <w:p>
      <w:r>
        <w:t>The Scan Matchers Research and Comparison: Monte-Carlo, Olson and Hough</w:t>
      </w:r>
    </w:p>
    <w:p>
      <w:r>
        <w:t xml:space="preserve"> Cluster Based Approach to Minimize Delay in Energy Aware Routing for IEEE 802.11s Wireless Mesh Networks Under Mobility Conditions</w:t>
      </w:r>
    </w:p>
    <w:p>
      <w:r>
        <w:t>test3</w:t>
      </w:r>
    </w:p>
    <w:p>
      <w:r>
        <w:t>test4</w:t>
      </w:r>
    </w:p>
    <w:p>
      <w:r>
        <w:t>test5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