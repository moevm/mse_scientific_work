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Staff</w:t>
      </w:r>
    </w:p>
    <w:p>
      <w:r>
        <w:t>Andy  ( Администратор, Без степени )</w:t>
      </w:r>
    </w:p>
    <w:p>
      <w:r>
        <w:t>K.V.Krinkin ( Преподаватель, Кандидат наук )</w:t>
      </w:r>
    </w:p>
    <w:p>
      <w:r>
        <w:t>Amore ( Староста, Без степени )</w:t>
      </w:r>
    </w:p>
    <w:p>
      <w:r>
        <w:t>Alex ( Студент, Без степени 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